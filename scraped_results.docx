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Listing Found:</w:t>
      </w:r>
    </w:p>
    <w:p>
      <w:r>
        <w:t>Mileage: 103,445 mi.</w:t>
      </w:r>
    </w:p>
    <w:p>
      <w:r>
        <w:t>Link: https://www.cars.com/vehicledetail/c3e598d1-fe8c-4b18-bf0b-b21d8a8633d8/</w:t>
      </w:r>
    </w:p>
    <w:p>
      <w:r>
        <w:t>Price: $13,983</w:t>
      </w:r>
    </w:p>
    <w:p>
      <w:r>
        <w:t>-----</w:t>
      </w:r>
    </w:p>
    <w:p>
      <w:r>
        <w:t>Listing Found:</w:t>
      </w:r>
    </w:p>
    <w:p>
      <w:r>
        <w:t>Mileage: 159,149 mi.</w:t>
      </w:r>
    </w:p>
    <w:p>
      <w:r>
        <w:t>Link: https://www.cars.com/vehicledetail/77ade546-7503-45db-a688-1f30a26cb745/</w:t>
      </w:r>
    </w:p>
    <w:p>
      <w:r>
        <w:t>Price: $12,620</w:t>
      </w:r>
    </w:p>
    <w:p>
      <w:r>
        <w:t>-----</w:t>
      </w:r>
    </w:p>
    <w:p>
      <w:r>
        <w:t>Listing Found:</w:t>
      </w:r>
    </w:p>
    <w:p>
      <w:r>
        <w:t>Mileage: 154,684 mi.</w:t>
      </w:r>
    </w:p>
    <w:p>
      <w:r>
        <w:t>Link: https://www.cars.com/vehicledetail/bfa86c89-5251-4da6-9f38-bc4fdcfa7a30/</w:t>
      </w:r>
    </w:p>
    <w:p>
      <w:r>
        <w:t>Price: $9,350</w:t>
      </w:r>
    </w:p>
    <w:p>
      <w:r>
        <w:t>-----</w:t>
      </w:r>
    </w:p>
    <w:p>
      <w:r>
        <w:t>Listing Found:</w:t>
      </w:r>
    </w:p>
    <w:p>
      <w:r>
        <w:t>Mileage: 173,336 mi.</w:t>
      </w:r>
    </w:p>
    <w:p>
      <w:r>
        <w:t>Link: https://www.cars.com/vehicledetail/b841c3c2-6345-4f3a-a720-8504883ad3d3/</w:t>
      </w:r>
    </w:p>
    <w:p>
      <w:r>
        <w:t>Price: $10,990</w:t>
      </w:r>
    </w:p>
    <w:p>
      <w:r>
        <w:t>-----</w:t>
      </w:r>
    </w:p>
    <w:p>
      <w:r>
        <w:t>Listing Found:</w:t>
      </w:r>
    </w:p>
    <w:p>
      <w:r>
        <w:t>Mileage: 81,756 mi.</w:t>
      </w:r>
    </w:p>
    <w:p>
      <w:r>
        <w:t>Link: https://www.cars.com/vehicledetail/3a54eca6-db08-419c-8708-38e5c387c47b/</w:t>
      </w:r>
    </w:p>
    <w:p>
      <w:r>
        <w:t>Price: $14,996</w:t>
      </w:r>
    </w:p>
    <w:p>
      <w:r>
        <w:t>-----</w:t>
      </w:r>
    </w:p>
    <w:p>
      <w:r>
        <w:t>Listing Found:</w:t>
      </w:r>
    </w:p>
    <w:p>
      <w:r>
        <w:t>Mileage: 136,359 mi.</w:t>
      </w:r>
    </w:p>
    <w:p>
      <w:r>
        <w:t>Link: https://www.cars.com/vehicledetail/4c70a6b4-a9ed-4e15-8b73-088a8ea9aa66/?attribution_type=se_rp</w:t>
      </w:r>
    </w:p>
    <w:p>
      <w:r>
        <w:t>Price: $14,949</w:t>
      </w:r>
    </w:p>
    <w:p>
      <w:r>
        <w:t>-----</w:t>
      </w:r>
    </w:p>
    <w:p>
      <w:r>
        <w:t>Listing Found:</w:t>
      </w:r>
    </w:p>
    <w:p>
      <w:r>
        <w:t>Mileage: 140,367 mi.</w:t>
      </w:r>
    </w:p>
    <w:p>
      <w:r>
        <w:t>Link: https://www.cars.com/vehicledetail/54c28ac0-8362-4a4d-9def-89545c405f17/?attribution_type=se_rnp</w:t>
      </w:r>
    </w:p>
    <w:p>
      <w:r>
        <w:t>Price: $11,900</w:t>
      </w:r>
    </w:p>
    <w:p>
      <w:r>
        <w:t>-----</w:t>
      </w:r>
    </w:p>
    <w:p>
      <w:r>
        <w:t>Listing Found:</w:t>
      </w:r>
    </w:p>
    <w:p>
      <w:r>
        <w:t>Mileage: 140,877 mi.</w:t>
      </w:r>
    </w:p>
    <w:p>
      <w:r>
        <w:t>Link: https://www.cars.com/vehicledetail/dc0c30cb-0a09-42bd-9d23-b1966076c016/?attribution_type=se_rnp</w:t>
      </w:r>
    </w:p>
    <w:p>
      <w:r>
        <w:t>Price: $11,699</w:t>
      </w:r>
    </w:p>
    <w:p>
      <w:r>
        <w:t>-----</w:t>
      </w:r>
    </w:p>
    <w:p>
      <w:r>
        <w:t>Listing Found:</w:t>
      </w:r>
    </w:p>
    <w:p>
      <w:r>
        <w:t>Mileage: 107,545 mi.</w:t>
      </w:r>
    </w:p>
    <w:p>
      <w:r>
        <w:t>Link: https://www.cars.com/vehicledetail/f4f548a2-b3cd-4288-8b35-84313de4f5d6/?attribution_type=se_rnp</w:t>
      </w:r>
    </w:p>
    <w:p>
      <w:r>
        <w:t>Price: $13,486</w:t>
      </w:r>
    </w:p>
    <w:p>
      <w:r>
        <w:t>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